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RELATÓRIO – CAPÍTULO 7</w:t>
      </w:r>
    </w:p>
    <w:p>
      <w:pPr>
        <w:jc w:val="center"/>
      </w:pPr>
      <w:r>
        <w:rPr>
          <w:b/>
          <w:sz w:val="28"/>
        </w:rPr>
        <w:t>DISCIPLINA: ANÁLISE E PROJETO DE SISTEMAS</w:t>
      </w:r>
    </w:p>
    <w:p>
      <w:pPr>
        <w:jc w:val="center"/>
      </w:pPr>
      <w:r>
        <w:rPr>
          <w:b/>
          <w:sz w:val="28"/>
        </w:rPr>
        <w:t>TÍTULO DA AULA: AVALIAÇÃO E VALIDAÇÃO DE PROJETOS DE SISTEMAS</w:t>
      </w:r>
    </w:p>
    <w:p>
      <w:r>
        <w:t>Aluno: ______________________________________</w:t>
      </w:r>
    </w:p>
    <w:p>
      <w:r>
        <w:t>Turma: ______________________</w:t>
      </w:r>
    </w:p>
    <w:p>
      <w:r>
        <w:t>Data: ____/____/________</w:t>
      </w:r>
    </w:p>
    <w:p>
      <w:pPr>
        <w:jc w:val="left"/>
      </w:pPr>
      <w:r>
        <w:rPr>
          <w:b/>
          <w:sz w:val="24"/>
        </w:rPr>
        <w:t>1. Resumo Teórico</w:t>
      </w:r>
    </w:p>
    <w:p>
      <w:r>
        <w:t>(Escreva aqui um resumo de 8 a 10 linhas abordando:)</w:t>
        <w:br/>
        <w:t>- A importância da avaliação e validação em projetos de sistemas.</w:t>
        <w:br/>
        <w:t>- Diferença entre verificação e validação.</w:t>
        <w:br/>
        <w:t>- Exemplos de métodos de revisão colaborativa.</w:t>
      </w:r>
    </w:p>
    <w:p>
      <w:pPr>
        <w:jc w:val="left"/>
      </w:pPr>
      <w:r>
        <w:rPr>
          <w:b/>
          <w:sz w:val="24"/>
        </w:rPr>
        <w:t>2. Checklist de Avaliação</w:t>
      </w:r>
    </w:p>
    <w:p>
      <w:r>
        <w:t>Inclua o checklist utilizado para avaliar os diagramas ou documentos de outro grupo.</w:t>
        <w:br/>
        <w:t>Exemplo de itens:</w:t>
        <w:br/>
        <w:t>- Diagramas estão completos e coerentes?</w:t>
        <w:br/>
        <w:t>- Requisitos estão claros e documentados?</w:t>
        <w:br/>
        <w:t>- Há problemas de consistência ou duplicação?</w:t>
      </w:r>
    </w:p>
    <w:p>
      <w:pPr>
        <w:jc w:val="left"/>
      </w:pPr>
      <w:r>
        <w:rPr>
          <w:b/>
          <w:sz w:val="24"/>
        </w:rPr>
        <w:t>3. Resultados da Avaliação</w:t>
      </w:r>
    </w:p>
    <w:p>
      <w:r>
        <w:t>Descreva os problemas encontrados, as correções sugeridas e os pontos fortes do projeto avaliado.</w:t>
      </w:r>
    </w:p>
    <w:p>
      <w:pPr>
        <w:jc w:val="left"/>
      </w:pPr>
      <w:r>
        <w:rPr>
          <w:b/>
          <w:sz w:val="24"/>
        </w:rPr>
        <w:t>4. Reflexões Finais</w:t>
      </w:r>
    </w:p>
    <w:p>
      <w:r>
        <w:t>- Quais foram os principais aprendizados durante a avaliação?</w:t>
        <w:br/>
        <w:t>- Como o feedback em grupo contribui para a melhoria do projeto?</w:t>
        <w:br/>
        <w:t>- O que você aprendeu nesta prática?</w:t>
      </w:r>
    </w:p>
    <w:p>
      <w:pPr>
        <w:jc w:val="left"/>
      </w:pPr>
      <w:r>
        <w:rPr>
          <w:b/>
          <w:sz w:val="24"/>
        </w:rPr>
        <w:t>5. Referências</w:t>
      </w:r>
    </w:p>
    <w:p>
      <w:r>
        <w:t>(Inclua pelo menos 1 referência do livro-texto e outras fontes utilizadas.)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