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RELATÓRIO – CAPÍTULO 5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ARQUITETURA DE SOFTWARE</w:t>
      </w:r>
    </w:p>
    <w:p>
      <w:r>
        <w:t>Aluno: ______________________________________</w:t>
      </w:r>
    </w:p>
    <w:p>
      <w:r>
        <w:t>Turma: ______________________</w:t>
      </w:r>
    </w:p>
    <w:p>
      <w:r>
        <w:t>Data: ____/____/________</w:t>
      </w:r>
    </w:p>
    <w:p>
      <w:pPr>
        <w:jc w:val="left"/>
      </w:pPr>
      <w:r>
        <w:rPr>
          <w:b/>
          <w:sz w:val="24"/>
        </w:rPr>
        <w:t>1. Resumo Teórico</w:t>
      </w:r>
    </w:p>
    <w:p>
      <w:r>
        <w:t>(Escreva aqui um resumo de 8 a 10 linhas abordando:)</w:t>
        <w:br/>
        <w:t>- Conceito de arquitetura de software.</w:t>
        <w:br/>
        <w:t>- Principais modelos arquiteturais (Monolítico, SOA, Microsserviços).</w:t>
        <w:br/>
        <w:t>- Relação entre arquitetura, escalabilidade e manutenção.</w:t>
      </w:r>
    </w:p>
    <w:p>
      <w:pPr>
        <w:jc w:val="left"/>
      </w:pPr>
      <w:r>
        <w:rPr>
          <w:b/>
          <w:sz w:val="24"/>
        </w:rPr>
        <w:t>2. Sistema Modelado</w:t>
      </w:r>
    </w:p>
    <w:p>
      <w:r>
        <w:t>Descreva brevemente o sistema fictício escolhido e a arquitetura proposta.</w:t>
      </w:r>
    </w:p>
    <w:p>
      <w:pPr>
        <w:jc w:val="left"/>
      </w:pPr>
      <w:r>
        <w:rPr>
          <w:b/>
          <w:sz w:val="24"/>
        </w:rPr>
        <w:t>3. Diagramas Criados</w:t>
      </w:r>
    </w:p>
    <w:p>
      <w:r>
        <w:t>(Inserir aqui os diagramas de componentes e implantação criados.)</w:t>
      </w:r>
    </w:p>
    <w:p>
      <w:pPr>
        <w:jc w:val="left"/>
      </w:pPr>
      <w:r>
        <w:rPr>
          <w:b/>
          <w:sz w:val="24"/>
        </w:rPr>
        <w:t>4. Reflexões Finais</w:t>
      </w:r>
    </w:p>
    <w:p>
      <w:r>
        <w:t>- Quais foram as dificuldades na modelagem da arquitetura?</w:t>
        <w:br/>
        <w:t>- Qual modelo arquitetural você considera mais adequado para este sistema?</w:t>
        <w:br/>
        <w:t>- O que você aprendeu nesta prática?</w:t>
      </w:r>
    </w:p>
    <w:p>
      <w:pPr>
        <w:jc w:val="left"/>
      </w:pPr>
      <w:r>
        <w:rPr>
          <w:b/>
          <w:sz w:val="24"/>
        </w:rPr>
        <w:t>5. Referências</w:t>
      </w:r>
    </w:p>
    <w:p>
      <w:r>
        <w:t>(Inclua pelo menos 1 referência do livro-texto e outras fontes utilizadas.)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