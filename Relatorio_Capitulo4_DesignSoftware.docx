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4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DESIGN DE SOFTWARE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resumo de 8 a 10 linhas abordando:)</w:t>
        <w:br/>
        <w:t>- O que são padrões de design e sua importância.</w:t>
        <w:br/>
        <w:t>- Exemplos de padrões (Factory, Singleton, Observer, etc.).</w:t>
        <w:br/>
        <w:t>- Como a arquitetura multicamadas se relaciona ao design de software.</w:t>
      </w:r>
    </w:p>
    <w:p>
      <w:pPr>
        <w:jc w:val="left"/>
      </w:pPr>
      <w:r>
        <w:rPr>
          <w:b/>
          <w:sz w:val="24"/>
        </w:rPr>
        <w:t>2. Código Desenvolvido</w:t>
      </w:r>
    </w:p>
    <w:p>
      <w:r>
        <w:t>(Cole aqui o código desenvolvido em Python ou C, comentando as principais partes que aplicam o padrão de projeto escolhido.)</w:t>
      </w:r>
    </w:p>
    <w:p>
      <w:pPr>
        <w:jc w:val="left"/>
      </w:pPr>
      <w:r>
        <w:rPr>
          <w:b/>
          <w:sz w:val="24"/>
        </w:rPr>
        <w:t>3. Diagrama UML</w:t>
      </w:r>
    </w:p>
    <w:p>
      <w:r>
        <w:t>(Inserir aqui o diagrama UML criado para representar a implementação do padrão de design.)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as dificuldades na implementação do padrão?</w:t>
        <w:br/>
        <w:t>- Como os padrões de design ajudam na manutenção do software?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