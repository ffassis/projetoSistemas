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ROTEIRO DE AULA PRÁTICA – CAPÍTULO 8</w:t>
      </w:r>
    </w:p>
    <w:p>
      <w:pPr>
        <w:jc w:val="center"/>
      </w:pPr>
      <w:r>
        <w:rPr>
          <w:b/>
          <w:sz w:val="28"/>
        </w:rPr>
        <w:t>DISCIPLINA: ANÁLISE E PROJETO DE SISTEMAS</w:t>
      </w:r>
    </w:p>
    <w:p>
      <w:pPr>
        <w:jc w:val="center"/>
      </w:pPr>
      <w:r>
        <w:rPr>
          <w:b/>
          <w:sz w:val="28"/>
        </w:rPr>
        <w:t>TÍTULO DA AULA: MANUTENÇÃO E EVOLUÇÃO DE SISTEMAS</w:t>
      </w:r>
    </w:p>
    <w:p>
      <w:r>
        <w:rPr>
          <w:b/>
          <w:sz w:val="24"/>
        </w:rPr>
        <w:t>1. Objetivos da Aula</w:t>
        <w:br/>
      </w:r>
    </w:p>
    <w:p>
      <w:r>
        <w:t>• Compreender os tipos de manutenção de software (corretiva, adaptativa, perfectiva e preventiva).</w:t>
        <w:br/>
        <w:t>• Aplicar técnicas de refatoração para melhorar a qualidade do código.</w:t>
        <w:br/>
        <w:t>• Analisar um sistema simples e propor melhorias evolutivas.</w:t>
        <w:br/>
        <w:t>• Criar um pequeno exemplo prático de reengenharia.</w:t>
      </w:r>
    </w:p>
    <w:p>
      <w:r>
        <w:rPr>
          <w:b/>
          <w:sz w:val="24"/>
        </w:rPr>
        <w:t>2. Recursos Necessários</w:t>
        <w:br/>
      </w:r>
    </w:p>
    <w:p>
      <w:r>
        <w:t>• Computadores com ambiente configurado para Python e/ou C.</w:t>
        <w:br/>
        <w:t>• Editor de código (VS Code, Visual Studio, Code::Blocks ou similar).</w:t>
        <w:br/>
        <w:t>• Material de apoio: Capítulo 8 do livro-texto.</w:t>
        <w:br/>
        <w:t>• Ferramentas de versionamento (GitHub, GitLab ou similar).</w:t>
      </w:r>
    </w:p>
    <w:p>
      <w:r>
        <w:rPr>
          <w:b/>
          <w:sz w:val="24"/>
        </w:rPr>
        <w:t>3. Estrutura da Aula</w:t>
        <w:br/>
      </w:r>
    </w:p>
    <w:p>
      <w:r>
        <w:t>1. Abertura (10 minutos): Introdução aos conceitos de manutenção e evolução.</w:t>
        <w:br/>
        <w:t>2. Revisão Conceitual (20 minutos): Exemplos reais de manutenção de sistemas.</w:t>
        <w:br/>
        <w:t>3. Demonstração (20 minutos): Refatorar um código existente para melhorar legibilidade e desempenho.</w:t>
        <w:br/>
        <w:t>4. Atividade Prática (40 minutos): Refatorar e documentar um código legado, propondo melhorias.</w:t>
        <w:br/>
        <w:t>5. Encerramento (20 minutos): Discussão das melhorias aplicadas e lições aprendidas.</w:t>
      </w:r>
    </w:p>
    <w:p>
      <w:r>
        <w:rPr>
          <w:b/>
          <w:sz w:val="24"/>
        </w:rPr>
        <w:t>4. Relatório Final</w:t>
        <w:br/>
      </w:r>
    </w:p>
    <w:p>
      <w:r>
        <w:t>O relatório deve conter:</w:t>
        <w:br/>
        <w:t>• Resumo teórico sobre manutenção e evolução de software.</w:t>
        <w:br/>
        <w:t>• Código original (antes da refatoração) e código atualizado.</w:t>
        <w:br/>
        <w:t>• Descrição das melhorias aplicadas.</w:t>
        <w:br/>
        <w:t>• Reflexões sobre o impacto da manutenção no ciclo de vida do software.</w:t>
      </w:r>
    </w:p>
    <w:p>
      <w:r>
        <w:rPr>
          <w:b/>
          <w:sz w:val="24"/>
        </w:rPr>
        <w:t>5. Critérios de Avaliação</w:t>
        <w:br/>
      </w:r>
    </w:p>
    <w:p>
      <w:r>
        <w:t>• Clareza do resumo teórico (2,0).</w:t>
        <w:br/>
        <w:t>• Qualidade da refatoração e código atualizado (4,0).</w:t>
        <w:br/>
        <w:t>• Justificativa das melhorias aplicadas (2,0).</w:t>
        <w:br/>
        <w:t>• Organização e apresentação do relatório (2,0).</w:t>
      </w:r>
    </w:p>
    <w:p>
      <w:r>
        <w:rPr>
          <w:b/>
          <w:sz w:val="24"/>
        </w:rPr>
        <w:t>6. Conclusão</w:t>
        <w:br/>
      </w:r>
    </w:p>
    <w:p>
      <w:r>
        <w:t>Ao final desta prática, o estudante será capaz de identificar problemas em códigos existentes e aplicar técnicas de manutenção e evolução para melhorar a qualidade do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